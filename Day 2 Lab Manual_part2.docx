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rtl w:val="0"/>
        </w:rPr>
        <w:t>SAVEETHA SCHOOL OF ENGINEERING</w:t>
      </w:r>
    </w:p>
    <w:p>
      <w:pPr>
        <w:jc w:val="center"/>
        <w:rPr>
          <w:b/>
        </w:rPr>
      </w:pPr>
      <w:r>
        <w:rPr>
          <w:b/>
          <w:rtl w:val="0"/>
        </w:rPr>
        <w:t>SAVEETHA INSTITUTE OF MEDICAL AND TECHNICAL SCIENCES</w:t>
      </w:r>
    </w:p>
    <w:p>
      <w:pPr>
        <w:jc w:val="center"/>
        <w:rPr>
          <w:b/>
        </w:rPr>
      </w:pPr>
      <w:r>
        <w:rPr>
          <w:b/>
          <w:rtl w:val="0"/>
        </w:rPr>
        <w:t>ITA 0443 - STATISTICS WITH R PROGRAMMING FOR REAL TIME PROBLEM</w:t>
      </w:r>
    </w:p>
    <w:p>
      <w:pPr>
        <w:jc w:val="center"/>
        <w:rPr>
          <w:b/>
        </w:rPr>
      </w:pPr>
      <w:r>
        <w:rPr>
          <w:b/>
          <w:rtl w:val="0"/>
        </w:rPr>
        <w:t>DAY 2 – LAB EXERCISES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GB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Reg No: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 xml:space="preserve"> 192121058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40" w:lineRule="auto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lang w:val="en-GB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Name: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>B.Gayathri devi</w:t>
      </w:r>
    </w:p>
    <w:p>
      <w:pPr>
        <w:shd w:val="clear" w:fill="FFFFFF"/>
        <w:spacing w:before="280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IMPLEMENTATION OF VECTOR RECYCLING, APPLY FAMILY &amp; RECURSION</w:t>
      </w:r>
    </w:p>
    <w:p>
      <w:pPr>
        <w:jc w:val="center"/>
        <w:rPr>
          <w:b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1. Demonstrate Vector Recycling in R.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A: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vec1=1:6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vec2=1:2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 4 4 6 6 8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B: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vec1=20:25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vec2=4:6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24 26 28 27 29 31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C: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vec1=10:14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vec2=3:5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print(vec1+vec2)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13 15 17 16 18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2. Demonstrate the usage of apply function in R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my_matrix &lt;- matrix((1:12), nrow=3)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print(my_matrix)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[,1] [,2] [,3] [,4]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[1,]    1    4    7   10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[2,]    2    5    8   11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[3,]    3    6    9   12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print(apply(my_matrix, 1, max))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[1] 10 11 12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3. Demonstrate the usage of lapply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names &lt;- c("priyanl", "abhiraj", "pawananjani", "sudhanshu", "devraj")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print("original data:")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"original data:"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names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[1] "priyanl"     "abhiraj"     "pawananjani" "sudhanshu"   "devraj"    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print("data after lapply():")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"data after lapply():"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lapply(names, toupper)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[[1]]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"PRIYANL"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[[2]]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"ABHIRAJ"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[[3]]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"PAWANANJANI"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[[4]]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"SUDHANSHU"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[[5]]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"DEVRAJ"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4. Demonstrate the usage of sapply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sample_data&lt;- data.frame( x=c(1,2,3,4,5,6),y=c(3,2,4,2,34,5))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print("original data:")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"original data:"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sample_data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 x  y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1 1  3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2 2  2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3 3  4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4 4  2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5 5 34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6 6  5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print("data after sapply():")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"data after sapply():"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sapply(sample_data,max)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x  y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6 34 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5. Demonstrate the usage of tapply function in R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&gt; df &lt;- data.frame(team=c('A','A','A','A','B','B','B','B'),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+ position=c('G','G','F','F','G','G','F','F'),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+ points=c(14,19,13,8,15,15,17,19),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+ assists=c(4,3,3,5,9,14,15,12))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&gt; df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 xml:space="preserve">  team position points assists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1    A        G     14       4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2    A        G     19       3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3    A        F     13       3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4    A        F      8       5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5    B        G     15       9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6    B        G     15      14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7    B        F     17      15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:lang w:val="en-GB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8    B        F     19      1</w:t>
      </w:r>
      <w:r>
        <w:rPr>
          <w:rFonts w:hint="default" w:ascii="Times New Roman" w:hAnsi="Times New Roman" w:eastAsia="Times New Roman"/>
          <w:b/>
          <w:color w:val="8EB4E3" w:themeColor="text2" w:themeTint="66"/>
          <w:sz w:val="24"/>
          <w:szCs w:val="24"/>
          <w:lang w:val="en-GB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2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6. Demonstrate the usage of mapply function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A = list(c(1,2,3,4))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B = list(c(2,5,1,6))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result = mapply(sum,A,B)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24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7. Sum of Natural Numbers using Recursion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sum_natural &lt;- function(n)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if (n &lt;= 1)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return(n)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} else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  return(n + sum_natural(n - 1))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result &lt;- sum_natural(5)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[1] 15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8. Write a program to generate Fibonacci sequence using Recursion in R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fibonacci &lt;- numeric()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fibonacci[1] &lt;- fibonacci[2] &lt;- 1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for (i in 3:10) fibonacci[i] &lt;- fibonacci[i - 2] + fibonacci[i - 1]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print("first fibonacci numbers:")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[1] "first fibonacci numbers:"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>&gt; print(fibonacci)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6D9EE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6D9EEB"/>
          <w:sz w:val="24"/>
          <w:szCs w:val="24"/>
          <w:rtl w:val="0"/>
        </w:rPr>
        <w:t xml:space="preserve"> [1]  1  1  2  3  5  8 13 21 34 55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9. Write a program to find factorial of a number in R using recursion.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factorial &lt;- function(n)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if (n &lt;= 1)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 return(1)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} else {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return(n * factorial(n - 1))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}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result &lt;- factorial(5)</w:t>
      </w:r>
    </w:p>
    <w:p>
      <w:pPr>
        <w:shd w:val="clear" w:fill="FFFFFF"/>
        <w:spacing w:before="280" w:after="0" w:line="240" w:lineRule="auto"/>
        <w:jc w:val="both"/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print(result)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[1] 120</w:t>
      </w:r>
    </w:p>
    <w:p>
      <w:pPr>
        <w:shd w:val="clear" w:fill="FFFFFF"/>
        <w:spacing w:before="280" w:after="0" w:line="240" w:lineRule="auto"/>
        <w:jc w:val="both"/>
        <w:rPr>
          <w:rFonts w:ascii="Times New Roman" w:hAnsi="Times New Roman" w:eastAsia="Times New Roman" w:cs="Times New Roman"/>
          <w:b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/>
    <w:p>
      <w:pPr>
        <w:shd w:val="clear" w:fill="FFFFFF"/>
        <w:spacing w:before="280" w:after="0" w:line="240" w:lineRule="auto"/>
        <w:jc w:val="center"/>
        <w:rPr>
          <w:rFonts w:ascii="Times New Roman" w:hAnsi="Times New Roman" w:eastAsia="Times New Roman" w:cs="Times New Roman"/>
          <w:b/>
          <w:color w:val="25283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  <w:szCs w:val="24"/>
          <w:rtl w:val="0"/>
        </w:rPr>
        <w:t>CREATION AND MANIPULATION OF DATAFRAMES IN R</w:t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1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Consider two vectors: </w:t>
      </w: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x=seq(1,43,along.with=Id)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y=seq(-20,0,along.with=Id)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Create a data frame ‘df’ as shown below.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>&gt;df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Id Letter x y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 1 a 1.000000 -20.000000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2 1 b 4.818182 -18.181818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3 1 c 8.636364 -16.363636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4 2 a 12.454545 -14.545455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5 2 b 16.272727 -12.727273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6 2 c 20.090909 -10.909091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7 3 a 23.909091 -9.090909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8 3 b 27.727273 -7.272727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9 3 c 31.545455 -5.454545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10 4 a 35.363636 -3.636364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11 4 b 39.181818 -1.818182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12 4 c 43.000000 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  <w:r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  <w:t>CODE: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Id &lt;- rep(seq(1, 4), each=3)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Letter &lt;- rep(letters[1:3], 4)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Id &lt;- rep(seq(1, 4), each=3)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Letter &lt;- rep(letters[1:3], 4)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 x &lt;- seq(1, 43, along.with = Id) 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y &lt;- seq(-20, 0, along.with = Id)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 df &lt;- data.frame(Id, Letter, x, y)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 print(df)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Id Letter         x          y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1      a  1.000000 -20.000000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  1      b  4.818182 -18.181818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  1      c  8.636364 -16.363636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  2      a 12.454545 -14.545455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 2      b 16.272727 -12.727273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   2      c 20.090909 -10.909091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   3      a 23.909091  -9.090909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   3      b 27.727273  -7.272727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   3      c 31.545455  -5.454545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10  4      a 35.363636  -3.636364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11  4      b 39.181818  -1.818182</w:t>
      </w: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12  4      c 43.000000   0.000000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2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Using the data frame ‘df’ in Exercise1, Construct the following data frame. </w:t>
      </w:r>
      <w:r>
        <w:rPr>
          <w:rFonts w:ascii="Courier New" w:hAnsi="Courier New" w:eastAsia="Courier New" w:cs="Courier New"/>
          <w:color w:val="000000"/>
          <w:sz w:val="23"/>
          <w:szCs w:val="23"/>
          <w:rtl w:val="0"/>
        </w:rPr>
        <w:t xml:space="preserve">Id x.ay.ax.by.bx.cy.c 1 1 1.00000 -20.000000 4.818182 -18.181818 8.636364 -16.363636 4 2 12.45455 -14.545455 16.272727 -12.727273 20.090909 -10.909091 7 3 23.90909 -9.090909 27.727273 -7.272727 31.545455 -5.454545 10 4 35.36364 -3.636364 39.181818 -1.818182 43.000000 0.000000 </w:t>
      </w:r>
    </w:p>
    <w:p>
      <w:pPr>
        <w:spacing w:after="0" w:line="240" w:lineRule="auto"/>
        <w:rPr>
          <w:rFonts w:ascii="Courier New" w:hAnsi="Courier New" w:eastAsia="Courier New" w:cs="Courier New"/>
          <w:color w:val="000000"/>
          <w:sz w:val="23"/>
          <w:szCs w:val="23"/>
          <w:rtl w:val="0"/>
        </w:rPr>
      </w:pP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  <w:r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  <w:t>CODE: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print(df)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Id Letter         x          y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1      a  1.000000 -20.000000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  1      b  4.818182 -18.181818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  1      c  8.636364 -16.363636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  2      a 12.454545 -14.545455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 2      b 16.272727 -12.727273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   2      c 20.090909 -10.909091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   3      a 23.909091  -9.090909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8   3      b 27.727273  -7.272727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   3      c 31.545455  -5.454545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10  4      a 35.363636  -3.636364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11  4      b 39.181818  -1.818182</w:t>
      </w:r>
    </w:p>
    <w:p>
      <w:pPr>
        <w:spacing w:after="0" w:line="240" w:lineRule="auto"/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 New" w:hAnsi="Courier New" w:eastAsia="Courier New"/>
          <w:b/>
          <w:bCs/>
          <w:color w:val="558ED5" w:themeColor="text2" w:themeTint="99"/>
          <w:sz w:val="23"/>
          <w:szCs w:val="23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12  4      c 43.000000   0.000000</w:t>
      </w:r>
    </w:p>
    <w:p>
      <w:pPr>
        <w:spacing w:after="0" w:line="240" w:lineRule="auto"/>
        <w:rPr>
          <w:rFonts w:hint="default" w:ascii="Courier New" w:hAnsi="Courier New" w:eastAsia="Courier New" w:cs="Courier New"/>
          <w:b/>
          <w:bCs/>
          <w:color w:val="000000"/>
          <w:sz w:val="23"/>
          <w:szCs w:val="23"/>
          <w:rtl w:val="0"/>
          <w:lang w:val="en-GB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Exercise 3 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two data frame df1 and df2: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df1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3 15 </w:t>
      </w:r>
    </w:p>
    <w:p>
      <w:pPr>
        <w:numPr>
          <w:ilvl w:val="0"/>
          <w:numId w:val="1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4 10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df2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Sex Code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F a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M b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M c </w:t>
      </w:r>
    </w:p>
    <w:p>
      <w:pPr>
        <w:numPr>
          <w:ilvl w:val="0"/>
          <w:numId w:val="2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F d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From df1 and df2 create M: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&gt;M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Sex Code </w:t>
      </w:r>
    </w:p>
    <w:p>
      <w:pPr>
        <w:numPr>
          <w:ilvl w:val="0"/>
          <w:numId w:val="3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F a </w:t>
      </w:r>
    </w:p>
    <w:p>
      <w:pPr>
        <w:numPr>
          <w:ilvl w:val="0"/>
          <w:numId w:val="3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M b </w:t>
      </w:r>
    </w:p>
    <w:p>
      <w:pPr>
        <w:numPr>
          <w:ilvl w:val="0"/>
          <w:numId w:val="3"/>
        </w:numPr>
        <w:spacing w:after="380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3 15 M c 4 4 10 F d</w:t>
      </w:r>
    </w:p>
    <w:p>
      <w:pPr>
        <w:numPr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df1 &lt;- data.frame(Id = 1:4, Age = c(14, 12, 15, 10))</w:t>
      </w:r>
    </w:p>
    <w:p>
      <w:pPr>
        <w:numPr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df2 &lt;- data.frame(Id = 1:4, Sex = c("F", "M", "M", "F"), Code = c("a", "b", "c", "d"))</w:t>
      </w:r>
    </w:p>
    <w:p>
      <w:pPr>
        <w:numPr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 &lt;- merge(df1, df2, by = "Id")</w:t>
      </w:r>
    </w:p>
    <w:p>
      <w:pPr>
        <w:numPr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df3 &lt;- data.frame(id2 = c(4, 3, 2, 1), score = c(100, 98, 94, 99))</w:t>
      </w:r>
    </w:p>
    <w:p>
      <w:pPr>
        <w:numPr>
          <w:numId w:val="0"/>
        </w:numPr>
        <w:spacing w:after="380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 &lt;- merge(M, df3, by.x = "Id", by.y = "id2")</w:t>
      </w:r>
    </w:p>
    <w:p>
      <w:pPr>
        <w:pStyle w:val="3"/>
        <w:ind w:right="672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4</w:t>
      </w: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data frame df3: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right="7773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df3 id2 score 1 4 100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3 98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2 94 </w:t>
      </w:r>
    </w:p>
    <w:p>
      <w:pPr>
        <w:numPr>
          <w:ilvl w:val="0"/>
          <w:numId w:val="4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1 99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From M (used in Exercise-3) and df3 create N: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Id Age Sex Code score </w:t>
      </w:r>
    </w:p>
    <w:p>
      <w:pPr>
        <w:numPr>
          <w:ilvl w:val="0"/>
          <w:numId w:val="5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14 F a 99 </w:t>
      </w:r>
    </w:p>
    <w:p>
      <w:pPr>
        <w:numPr>
          <w:ilvl w:val="0"/>
          <w:numId w:val="5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12 M b 94 </w:t>
      </w:r>
    </w:p>
    <w:p>
      <w:pPr>
        <w:numPr>
          <w:ilvl w:val="0"/>
          <w:numId w:val="5"/>
        </w:numPr>
        <w:spacing w:after="445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15 M c 98 4 4 10 F d 100 </w:t>
      </w:r>
    </w:p>
    <w:p>
      <w:pPr>
        <w:numPr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 &lt;- N[, c("Id", "Age", "score")]</w:t>
      </w:r>
    </w:p>
    <w:p>
      <w:pPr>
        <w:numPr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values &lt;- unlist(N)</w:t>
      </w:r>
    </w:p>
    <w:p>
      <w:pPr>
        <w:numPr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ind &lt;- rep(c("Id", "Age", "score"), each = nrow(N))</w:t>
      </w:r>
    </w:p>
    <w:p>
      <w:pPr>
        <w:numPr>
          <w:numId w:val="0"/>
        </w:numPr>
        <w:spacing w:after="445" w:line="270" w:lineRule="auto"/>
        <w:ind w:leftChars="0"/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result &lt;- data.frame(values, ind)</w:t>
      </w:r>
    </w:p>
    <w:p>
      <w:pPr>
        <w:pStyle w:val="3"/>
        <w:ind w:right="672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5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Consider the previous one data frame N: 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1) Remove the variables Sex and Code</w:t>
      </w:r>
    </w:p>
    <w:p>
      <w:pPr>
        <w:spacing w:after="14" w:line="249" w:lineRule="auto"/>
        <w:ind w:left="-5" w:right="3987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2) From N, create a data frame: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89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values ind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Id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14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12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15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10 Age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99 score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94 score </w:t>
      </w:r>
    </w:p>
    <w:p>
      <w:pPr>
        <w:numPr>
          <w:ilvl w:val="0"/>
          <w:numId w:val="6"/>
        </w:numPr>
        <w:spacing w:after="14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98 score </w:t>
      </w:r>
    </w:p>
    <w:p>
      <w:pPr>
        <w:numPr>
          <w:ilvl w:val="0"/>
          <w:numId w:val="6"/>
        </w:numPr>
        <w:spacing w:after="405" w:line="249" w:lineRule="auto"/>
        <w:ind w:left="376" w:hanging="37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100 score </w:t>
      </w:r>
    </w:p>
    <w:p>
      <w:pPr>
        <w:numPr>
          <w:numId w:val="0"/>
        </w:numPr>
        <w:spacing w:after="405" w:line="249" w:lineRule="auto"/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</w:t>
      </w:r>
    </w:p>
    <w:p>
      <w:pPr>
        <w:numPr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 &lt;- N[, c("Age", "score")]</w:t>
      </w:r>
    </w:p>
    <w:p>
      <w:pPr>
        <w:numPr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values &lt;- c(N$Age, N$score)</w:t>
      </w:r>
    </w:p>
    <w:p>
      <w:pPr>
        <w:numPr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ind &lt;- c(rep("Id", length(N$Age)), rep("score", length(N$score)))</w:t>
      </w:r>
    </w:p>
    <w:p>
      <w:pPr>
        <w:numPr>
          <w:numId w:val="0"/>
        </w:numPr>
        <w:spacing w:after="405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new_df &lt;- data.frame(values, ind)</w:t>
      </w:r>
    </w:p>
    <w:p>
      <w:pPr>
        <w:pStyle w:val="3"/>
        <w:spacing w:after="436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6</w:t>
      </w:r>
    </w:p>
    <w:p>
      <w:pPr>
        <w:spacing w:after="14" w:line="24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For this exercise, we’ll use the (built-in) dataset trees. </w:t>
      </w:r>
    </w:p>
    <w:p>
      <w:pPr>
        <w:numPr>
          <w:ilvl w:val="0"/>
          <w:numId w:val="7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Make sure the object is a data frame, if not change it to a data frame. </w:t>
      </w:r>
    </w:p>
    <w:p>
      <w:pPr>
        <w:numPr>
          <w:ilvl w:val="0"/>
          <w:numId w:val="7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new data frame A: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&gt;A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Girth Height Volume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mean_tree 13.24839 76 30.17097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min_tree 8.30000 63 10.20000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max_tree 20.60000 87 77.00000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sum_tree 410.70000 2356 935.30000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  <w:t>CODE: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mean_tree &lt;- apply(trees[, 1:3], 2, mean)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min_tree &lt;- apply(trees[, 1:3], 2, min)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max_tree &lt;- apply(trees[, 1:3], 2, max)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sum_tree &lt;- apply(trees[, 1:3], 2, sum)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 &lt;- data.frame(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Girth = c(mean_tree[1], min_tree[1], max_tree[1], sum_tree[1]),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Height = c(mean_tree[2], min_tree[2], max_tree[2], sum_tree[2]),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Volume = c(mean_tree[3], min_tree[3], max_tree[3], sum_tree[3]),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row.names = c("mean_tree", "min_tree", "max_tree", "sum_tree")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# Print data frame 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cs="Calibri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GB"/>
        </w:rPr>
      </w:pP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7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Consider the data frame A: </w:t>
      </w:r>
    </w:p>
    <w:p>
      <w:pPr>
        <w:numPr>
          <w:ilvl w:val="0"/>
          <w:numId w:val="8"/>
        </w:numPr>
        <w:spacing w:after="14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Order the entire data frame by the first column. </w:t>
      </w:r>
    </w:p>
    <w:p>
      <w:pPr>
        <w:numPr>
          <w:numId w:val="0"/>
        </w:numPr>
        <w:spacing w:after="14" w:line="249" w:lineRule="auto"/>
        <w:ind w:left="-15"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A &lt;- data.frame(V1 = c(4, 2, 6, 8),</w:t>
      </w:r>
    </w:p>
    <w:p>
      <w:pPr>
        <w:numPr>
          <w:numId w:val="0"/>
        </w:numPr>
        <w:spacing w:after="14" w:line="249" w:lineRule="auto"/>
        <w:ind w:left="-15"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      V2 = c(3, 1, 7, 5),</w:t>
      </w:r>
    </w:p>
    <w:p>
      <w:pPr>
        <w:numPr>
          <w:numId w:val="0"/>
        </w:numPr>
        <w:spacing w:after="14" w:line="249" w:lineRule="auto"/>
        <w:ind w:left="-15"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V3 = c(9, 11, 10, 12),</w:t>
      </w:r>
    </w:p>
    <w:p>
      <w:pPr>
        <w:numPr>
          <w:numId w:val="0"/>
        </w:numPr>
        <w:spacing w:after="14" w:line="249" w:lineRule="auto"/>
        <w:ind w:left="-15" w:leftChars="0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 V4 = c(15, 13, 14, 16))</w:t>
      </w:r>
    </w:p>
    <w:p>
      <w:pPr>
        <w:numPr>
          <w:ilvl w:val="0"/>
          <w:numId w:val="8"/>
        </w:numPr>
        <w:spacing w:after="408" w:line="249" w:lineRule="auto"/>
        <w:ind w:left="-5" w:leftChars="0" w:hanging="10" w:firstLineChars="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Rename the row names as follows: mean, min, max, tree </w:t>
      </w:r>
    </w:p>
    <w:p>
      <w:pPr>
        <w:numPr>
          <w:numId w:val="0"/>
        </w:numPr>
        <w:spacing w:after="408" w:line="249" w:lineRule="auto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 &lt;- A[order(A[, 1]), ]</w:t>
      </w:r>
    </w:p>
    <w:p>
      <w:pPr>
        <w:numPr>
          <w:numId w:val="0"/>
        </w:numPr>
        <w:spacing w:after="408" w:line="249" w:lineRule="auto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rownames(A) &lt;- c("mean", "min", "max", "tree")</w:t>
      </w:r>
    </w:p>
    <w:p>
      <w:pPr>
        <w:pStyle w:val="3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8</w:t>
      </w:r>
    </w:p>
    <w:p>
      <w:pPr>
        <w:spacing w:after="352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an empty data frame with column types: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&gt;df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IntsLogicals Doubles Characters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(or 0-length row.names) </w:t>
      </w:r>
    </w:p>
    <w:p>
      <w:pPr>
        <w:pStyle w:val="3"/>
        <w:ind w:right="6722"/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4"/>
          <w:szCs w:val="24"/>
          <w:rtl w:val="0"/>
          <w:lang w:val="en-GB"/>
        </w:rPr>
        <w:t>CODE: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 &lt;- data.frame(Ints = integer(),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Logicals = logical(),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Doubles = double(),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Characters = character(),</w:t>
      </w:r>
    </w:p>
    <w:p>
      <w:pP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558ED5" w:themeColor="text2" w:themeTint="99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+ stringsAsFactors = FALSE)</w:t>
      </w:r>
    </w:p>
    <w:p>
      <w:pPr>
        <w:pStyle w:val="3"/>
        <w:ind w:right="6722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9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data frame XY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X=c(1,2,3,1,4,5,2)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Y=c(0,3,2,0,5,9,3)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&gt; XY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X Y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1 0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2 3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3 2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1 0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4 5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5 9 </w:t>
      </w:r>
    </w:p>
    <w:p>
      <w:pPr>
        <w:numPr>
          <w:ilvl w:val="0"/>
          <w:numId w:val="9"/>
        </w:numPr>
        <w:spacing w:after="3" w:line="270" w:lineRule="auto"/>
        <w:ind w:left="278" w:hanging="278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2 3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0"/>
        </w:numPr>
        <w:spacing w:after="14" w:line="249" w:lineRule="auto"/>
        <w:ind w:left="317" w:hanging="317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look at duplicated elements using a provided R function. 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CODE: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XY &lt;- data.frame(X=c(1,2,3,1,4,5,2), Y=c(0,3,2,0,5,9,3))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duplicated_rows &lt;- duplicated(XY)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duplicated_XY &lt;- XY[duplicated_rows, ]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print(duplicated_XY)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X Y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4 1 0</w:t>
      </w:r>
    </w:p>
    <w:p>
      <w:pPr>
        <w:numPr>
          <w:numId w:val="0"/>
        </w:numPr>
        <w:spacing w:after="14" w:line="249" w:lineRule="auto"/>
        <w:ind w:leftChars="0"/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558ED5" w:themeColor="text2" w:themeTint="99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7 2 3</w:t>
      </w:r>
    </w:p>
    <w:p>
      <w:pPr>
        <w:numPr>
          <w:ilvl w:val="0"/>
          <w:numId w:val="10"/>
        </w:numPr>
        <w:spacing w:after="407" w:line="249" w:lineRule="auto"/>
        <w:ind w:left="317" w:hanging="317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keep only the unique lines on XY using a provided R function. 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XY &lt;- data.frame(X=c(1,2,3,1,4,5,2), Y=c(0,3,2,0,5,9,3))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unique_XY &lt;- unique(XY)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print(unique_XY)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X Y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1 1 0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2 2 3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3 3 2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5 4 5</w:t>
      </w:r>
    </w:p>
    <w:p>
      <w:pPr>
        <w:numPr>
          <w:numId w:val="0"/>
        </w:numPr>
        <w:spacing w:after="407" w:line="249" w:lineRule="auto"/>
        <w:ind w:leftChars="0"/>
        <w:rPr>
          <w:rFonts w:hint="default" w:ascii="Times New Roman" w:hAnsi="Times New Roman" w:eastAsia="Times New Roman" w:cs="Times New Roman"/>
          <w:b/>
          <w:bCs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6 5 9</w:t>
      </w:r>
    </w:p>
    <w:p>
      <w:pPr>
        <w:pStyle w:val="3"/>
        <w:spacing w:after="30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10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Use the (built-in) dataset Titanic. </w:t>
      </w:r>
    </w:p>
    <w:p>
      <w:pPr>
        <w:numPr>
          <w:ilvl w:val="0"/>
          <w:numId w:val="11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Make sure the object is a data frame, if not change it to a data frame. </w:t>
      </w:r>
    </w:p>
    <w:p>
      <w:pPr>
        <w:numPr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numPr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data(Titanic)</w:t>
      </w:r>
    </w:p>
    <w:p>
      <w:pPr>
        <w:numPr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 &lt;- as.data.frame(Titanic)</w:t>
      </w:r>
    </w:p>
    <w:p>
      <w:pPr>
        <w:numPr>
          <w:numId w:val="0"/>
        </w:numPr>
        <w:spacing w:after="14" w:line="249" w:lineRule="auto"/>
        <w:ind w:leftChars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</w:p>
    <w:p>
      <w:pPr>
        <w:numPr>
          <w:ilvl w:val="0"/>
          <w:numId w:val="11"/>
        </w:numPr>
        <w:spacing w:after="14" w:line="249" w:lineRule="auto"/>
        <w:ind w:left="316" w:hanging="316"/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Define a data frame with value 1st in Class variable, and value NO in Survived variable and variables Sex, Age and Freq. </w:t>
      </w:r>
    </w:p>
    <w:p>
      <w:pPr>
        <w:spacing w:after="18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Sex Age Freq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 Male Child 0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5 Female Child 0 </w:t>
      </w:r>
    </w:p>
    <w:p>
      <w:pPr>
        <w:spacing w:after="16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9 Male Adult 118 </w:t>
      </w:r>
    </w:p>
    <w:p>
      <w:pPr>
        <w:spacing w:after="217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13 Female Adult 4 </w:t>
      </w:r>
    </w:p>
    <w:p>
      <w:pPr>
        <w:spacing w:after="217"/>
        <w:ind w:left="-5" w:hanging="1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df_filtered &lt;- df[df$Class == "1st" &amp; df$Survived == "No", c("Sex", "Age", "Freq")]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df_filtered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    Sex   Age Freq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 Male Child    0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Female Child    0</w:t>
      </w:r>
    </w:p>
    <w:p>
      <w:pPr>
        <w:spacing w:after="217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9    Male Adult  118</w:t>
      </w:r>
    </w:p>
    <w:p>
      <w:pPr>
        <w:spacing w:after="217"/>
        <w:ind w:left="-5" w:hanging="10"/>
        <w:rPr>
          <w:rFonts w:ascii="Times New Roman" w:hAnsi="Times New Roman" w:eastAsia="Times New Roman" w:cs="Times New Roman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13 Female Adult    4</w:t>
      </w:r>
    </w:p>
    <w:p>
      <w:pPr>
        <w:spacing w:after="30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MERGING DATAFRAMES</w:t>
      </w:r>
    </w:p>
    <w:p>
      <w:pPr>
        <w:pStyle w:val="3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11 a)</w:t>
      </w:r>
    </w:p>
    <w:p>
      <w:pPr>
        <w:spacing w:after="74" w:line="270" w:lineRule="auto"/>
        <w:ind w:left="-5" w:right="186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Create the following dataframes to merge:</w:t>
      </w:r>
    </w:p>
    <w:p>
      <w:pPr>
        <w:spacing w:after="74" w:line="270" w:lineRule="auto"/>
        <w:ind w:left="-5" w:right="18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buildings&lt;- data.frame(location=c(1, 2, 3), name=c("building1", "building2","building3"))</w:t>
      </w:r>
    </w:p>
    <w:p>
      <w:pPr>
        <w:spacing w:after="468" w:line="270" w:lineRule="auto"/>
        <w:ind w:left="-5" w:right="38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data &lt;-  data.frame(survey=c(1,1,1,2,2,2),location=c(1,2,3,2,3,1),efficiency=c(51,64,70,7,80,58))</w:t>
      </w:r>
    </w:p>
    <w:p>
      <w:pPr>
        <w:spacing w:after="101" w:line="279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dataframes, </w:t>
      </w:r>
      <w:r>
        <w:rPr>
          <w:rFonts w:ascii="Times New Roman" w:hAnsi="Times New Roman" w:eastAsia="Times New Roman" w:cs="Times New Roman"/>
          <w:i/>
          <w:color w:val="333333"/>
          <w:sz w:val="24"/>
          <w:szCs w:val="24"/>
          <w:rtl w:val="0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and </w:t>
      </w:r>
      <w:r>
        <w:rPr>
          <w:rFonts w:ascii="Times New Roman" w:hAnsi="Times New Roman" w:eastAsia="Times New Roman" w:cs="Times New Roman"/>
          <w:i/>
          <w:color w:val="333333"/>
          <w:sz w:val="24"/>
          <w:szCs w:val="24"/>
          <w:rtl w:val="0"/>
        </w:rPr>
        <w:t>data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have a common key variable called, “location”. </w:t>
      </w:r>
    </w:p>
    <w:p>
      <w:pPr>
        <w:spacing w:after="101" w:line="279" w:lineRule="auto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Use the merge() function to merge the two dataframes by “location”, into a new dataframe,“buildingStats”. </w:t>
      </w:r>
    </w:p>
    <w:p>
      <w:pPr>
        <w:spacing w:after="101" w:line="279" w:lineRule="auto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br w:type="textWrapping"/>
      </w: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 &lt;- data.frame(location=c(1, 2, 3), name=c("building1", "building2","building3"))</w:t>
      </w:r>
    </w:p>
    <w:p>
      <w:pPr>
        <w:spacing w:after="101" w:line="279" w:lineRule="auto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 &lt;- data.frame(survey=c(1,1,1,2,2,2),location=c(1,2,3,2,3,1),efficiency=c(51,64,70,7,80,58))</w:t>
      </w:r>
    </w:p>
    <w:p>
      <w:pPr>
        <w:spacing w:after="101" w:line="279" w:lineRule="auto"/>
        <w:rPr>
          <w:rFonts w:hint="default" w:ascii="Times New Roman" w:hAnsi="Times New Roman" w:eastAsia="Times New Roman" w:cs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&gt; buildingStats &lt;- merge(buildings, data, by="location")buildingStats &lt;- merge((buildings, data, by="location") </w:t>
      </w:r>
    </w:p>
    <w:p>
      <w:pPr>
        <w:pStyle w:val="3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11 b)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Give the dataframes different key variable names: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buildings&lt;- data.frame(location=c(1, 2, 3), name=c("building1","building2", "building3")) </w:t>
      </w:r>
    </w:p>
    <w:p>
      <w:pPr>
        <w:spacing w:after="437" w:line="270" w:lineRule="auto"/>
        <w:ind w:left="-5" w:right="873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data &lt;- data.frame(survey=c(1,1,1,2,2,2), LocationID=c(1,2,3,2,3,1), efficiency=c(51,64,70,71,80,58))</w:t>
      </w:r>
    </w:p>
    <w:p>
      <w:pPr>
        <w:spacing w:after="412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dataframes, buildings and data  have corresponding variables called, location, and LocationID. Use the merge() function to merge the columns of the two dataframes by the corresponding variables. </w:t>
      </w:r>
    </w:p>
    <w:p>
      <w:pPr>
        <w:spacing w:after="412" w:line="249" w:lineRule="auto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br w:type="textWrapping"/>
      </w: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 &lt;- data.frame(location=c(1, 2, 3), name=c("building1","building2", "building3"))</w:t>
      </w:r>
    </w:p>
    <w:p>
      <w:pPr>
        <w:spacing w:after="412" w:line="249" w:lineRule="auto"/>
        <w:ind w:left="-5" w:hanging="1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 &lt;- data.frame(survey=c(1,1,1,2,2,2), LocationID=c(1,2,3,2,3,1), efficiency=c(51,64,70,71,80,58))</w:t>
      </w:r>
    </w:p>
    <w:p>
      <w:pPr>
        <w:spacing w:after="412" w:line="249" w:lineRule="auto"/>
        <w:ind w:left="-5" w:hanging="1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by.x="location", by.y="LocationID")</w:t>
      </w:r>
    </w:p>
    <w:p>
      <w:pPr>
        <w:spacing w:after="412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DIFFERENT TYPES OF MERGE IN R</w:t>
      </w:r>
    </w:p>
    <w:p>
      <w:pPr>
        <w:spacing w:after="408" w:line="249" w:lineRule="auto"/>
        <w:ind w:left="-5" w:right="11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12a)InnerJoin: 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The R merge() function automatically joins the frames by common variable names. In that case, demonstrate how you would perform the merge in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without specifying the key variable. </w:t>
      </w:r>
    </w:p>
    <w:p>
      <w:pPr>
        <w:spacing w:after="408" w:line="249" w:lineRule="auto"/>
        <w:ind w:left="-5" w:right="146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12b)OuterJoin:</w:t>
      </w:r>
    </w:p>
    <w:p>
      <w:pPr>
        <w:spacing w:after="406" w:line="24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. Use the “all=” parameter in the merge() function to return all records from both tables. Also, merge with the key variable, “location”. </w:t>
      </w:r>
    </w:p>
    <w:p>
      <w:pPr>
        <w:spacing w:after="408" w:line="249" w:lineRule="auto"/>
        <w:ind w:left="-5" w:right="2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12c)Left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and return all rows from the left table. Specify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11a.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8" w:line="249" w:lineRule="auto"/>
        <w:ind w:left="-5" w:right="38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12d)Right Join: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11a,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and return all rows from the right table. Use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 xml:space="preserve">Exercise 11a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to return matching rows from the left table. </w:t>
      </w:r>
    </w:p>
    <w:p>
      <w:pPr>
        <w:spacing w:after="408" w:line="249" w:lineRule="auto"/>
        <w:ind w:left="-5" w:right="2006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12e)Cross Join:</w:t>
      </w:r>
    </w:p>
    <w:p>
      <w:pPr>
        <w:spacing w:after="0"/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into a “Cross Join” with each row of “buildings” matched to each row of “data”. What new column names are created in “buildingStats”? </w:t>
      </w:r>
    </w:p>
    <w:p>
      <w:pPr>
        <w:spacing w:after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</w:p>
    <w:p>
      <w:pPr>
        <w:spacing w:after="0"/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  <w:rtl w:val="0"/>
          <w:lang w:val="en-GB"/>
        </w:rPr>
        <w:t>CODE: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by="location", all=TRUE)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by="location", all.x=TRUE)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buildingStats &lt;- merge(buildings, data, by="location", all.y=TRUE)</w:t>
      </w:r>
    </w:p>
    <w:p>
      <w:pPr>
        <w:spacing w:after="0"/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color w:val="558ED5" w:themeColor="text2" w:themeTint="99"/>
          <w:sz w:val="24"/>
          <w:szCs w:val="24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buildingStats &lt;- merge(buildings, data)</w:t>
      </w:r>
    </w:p>
    <w:bookmarkEnd w:id="0"/>
    <w:p>
      <w:pPr>
        <w:pStyle w:val="4"/>
        <w:spacing w:after="12"/>
        <w:ind w:left="-5" w:right="6722" w:firstLine="0"/>
        <w:rPr>
          <w:rFonts w:ascii="Times New Roman" w:hAnsi="Times New Roman" w:eastAsia="Times New Roman" w:cs="Times New Roman"/>
        </w:rPr>
      </w:pPr>
    </w:p>
    <w:p>
      <w:pPr>
        <w:pStyle w:val="4"/>
        <w:spacing w:after="12"/>
        <w:ind w:left="-5" w:right="3626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13</w:t>
      </w:r>
      <w:r>
        <w:rPr>
          <w:rFonts w:ascii="Times New Roman" w:hAnsi="Times New Roman" w:eastAsia="Times New Roman" w:cs="Times New Roman"/>
          <w:b/>
          <w:color w:val="333333"/>
          <w:rtl w:val="0"/>
        </w:rPr>
        <w:t>MergingDataframe rows:</w:t>
      </w:r>
    </w:p>
    <w:p>
      <w:pPr>
        <w:spacing w:after="408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To join two data frames (datasets) vertically, use the rbind function. The two data frames must have the same variables, but they do not have to be in the same order. 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Merge the rows of the following two dataframes: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buildings&lt;- data.frame(location=c(1, 2, 3), name=c("building1", </w:t>
      </w:r>
    </w:p>
    <w:p>
      <w:pPr>
        <w:spacing w:after="3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"building2", "building3")) </w:t>
      </w:r>
    </w:p>
    <w:p>
      <w:pPr>
        <w:spacing w:after="392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buildings2 &lt;- data.frame(location=c(5, 4, 6), name=c("building5", "building4", "building6"))</w:t>
      </w:r>
    </w:p>
    <w:p>
      <w:pPr>
        <w:spacing w:after="407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Also, specify the new dataframe as, “allBuidings”. </w:t>
      </w:r>
    </w:p>
    <w:p>
      <w:pPr>
        <w:pStyle w:val="4"/>
        <w:spacing w:after="12"/>
        <w:ind w:left="-5" w:right="6722" w:firstLin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14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Create a new dataframe, buildings3, that has variables not found in the previous dataframes.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20" w:line="270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buildings3 &lt;- data.frame(location=c(7, 8, 9), name=c("building7", "building8", "building9"), startEfficiency=c(75,87,91))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>Create a new buildings3 without the extra variables.</w:t>
      </w:r>
    </w:p>
    <w:p>
      <w:pPr>
        <w:spacing w:after="14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spacing w:after="55"/>
        <w:ind w:left="-5" w:right="6722" w:firstLin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Exercise 15</w:t>
      </w:r>
    </w:p>
    <w:p>
      <w:pPr>
        <w:spacing w:after="85" w:line="301" w:lineRule="auto"/>
        <w:ind w:left="-5" w:right="612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Instead of deleting the extra variables from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buildings3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. append the buildings, and buildings2 with the new variable in buildings3, 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(from Exercise 14).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Set the new data in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and 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vertAlign w:val="subscript"/>
          <w:rtl w:val="0"/>
        </w:rPr>
        <w:t>buildings2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 , (</w:t>
      </w: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rtl w:val="0"/>
        </w:rPr>
        <w:t>from Exercise 13)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rtl w:val="0"/>
        </w:rPr>
        <w:t xml:space="preserve">, to NA. </w:t>
      </w:r>
    </w:p>
    <w:p>
      <w:pPr>
        <w:spacing w:after="85" w:line="301" w:lineRule="auto"/>
        <w:ind w:left="-5" w:right="612" w:hanging="10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/>
    <w:p>
      <w:pPr>
        <w:rPr>
          <w:b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RESHAPE FUNCTION IN R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Exercise: 16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Construct the following data frame ‘country’.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inline distT="0" distB="0" distL="0" distR="0">
            <wp:extent cx="5410835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12"/>
        </w:numPr>
        <w:shd w:val="clear" w:fill="FFFFFF"/>
        <w:ind w:left="0" w:firstLine="0"/>
        <w:rPr>
          <w:rFonts w:ascii="Times New Roman" w:hAnsi="Times New Roman" w:eastAsia="Times New Roman" w:cs="Times New Roman"/>
          <w:i w:val="0"/>
          <w:color w:val="30303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 w:val="0"/>
          <w:color w:val="303030"/>
          <w:sz w:val="24"/>
          <w:szCs w:val="24"/>
          <w:u w:val="single"/>
          <w:rtl w:val="0"/>
        </w:rPr>
        <w:t>Reshape in R from wide to long:</w:t>
      </w: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  <w:r>
        <w:rPr>
          <w:rFonts w:ascii="Tahoma" w:hAnsi="Tahoma" w:eastAsia="Tahoma" w:cs="Tahoma"/>
          <w:color w:val="303030"/>
          <w:sz w:val="26"/>
          <w:szCs w:val="26"/>
          <w:highlight w:val="white"/>
          <w:rtl w:val="0"/>
        </w:rPr>
        <w:t>Reshape the above data frame from wide to long format in R.</w:t>
      </w: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</w:p>
    <w:p>
      <w:pPr>
        <w:spacing w:after="0" w:line="240" w:lineRule="auto"/>
        <w:rPr>
          <w:rFonts w:ascii="Tahoma" w:hAnsi="Tahoma" w:eastAsia="Tahoma" w:cs="Tahoma"/>
          <w:color w:val="303030"/>
          <w:sz w:val="26"/>
          <w:szCs w:val="26"/>
          <w:highlight w:val="white"/>
        </w:rPr>
      </w:pPr>
      <w:r>
        <w:drawing>
          <wp:inline distT="0" distB="0" distL="0" distR="0">
            <wp:extent cx="5742940" cy="1508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hd w:val="clear" w:fill="FFFFFF"/>
        <w:spacing w:before="28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data frame “country” is passed to reshape function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idvar is the variable which need to be left unaltered which is “countries”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varying are the ones that needs to converted from wide to long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v.names are the values that should be against the times in the resultant </w:t>
      </w:r>
      <w:r>
        <w:fldChar w:fldCharType="begin"/>
      </w:r>
      <w:r>
        <w:instrText xml:space="preserve"> HYPERLINK "http://www.datasciencemadesimple.com/data-frame-in-r/"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t>data frame</w:t>
      </w:r>
      <w:r>
        <w:rPr>
          <w:rFonts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</w:t>
      </w:r>
    </w:p>
    <w:p>
      <w:pPr>
        <w:numPr>
          <w:ilvl w:val="0"/>
          <w:numId w:val="13"/>
        </w:numPr>
        <w:shd w:val="clear" w:fill="FFFFFF"/>
        <w:spacing w:before="0" w:after="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new.row.names is used to assign row names to the resultant dataset</w:t>
      </w:r>
    </w:p>
    <w:p>
      <w:pPr>
        <w:numPr>
          <w:ilvl w:val="0"/>
          <w:numId w:val="13"/>
        </w:numPr>
        <w:shd w:val="clear" w:fill="FFFFFF"/>
        <w:spacing w:before="0" w:after="280" w:line="240" w:lineRule="auto"/>
        <w:ind w:left="360" w:hanging="360"/>
        <w:rPr>
          <w:color w:val="303030"/>
        </w:rPr>
      </w:pPr>
      <w:r>
        <w:rPr>
          <w:rFonts w:ascii="Times New Roman" w:hAnsi="Times New Roman" w:eastAsia="Times New Roman" w:cs="Times New Roman"/>
          <w:color w:val="303030"/>
          <w:sz w:val="24"/>
          <w:szCs w:val="24"/>
          <w:rtl w:val="0"/>
        </w:rPr>
        <w:t>direction is, to which format the data needs to be transformed</w:t>
      </w:r>
    </w:p>
    <w:p>
      <w:pPr>
        <w:shd w:val="clear" w:fill="FFFFFF"/>
        <w:spacing w:before="280" w:after="280" w:line="240" w:lineRule="auto"/>
        <w:rPr>
          <w:rFonts w:ascii="Times New Roman" w:hAnsi="Times New Roman" w:eastAsia="Times New Roman" w:cs="Times New Roman"/>
          <w:color w:val="30303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Reshape in R from long to wide: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5731510" cy="1041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 (country_w_to_L) which is in long format,  is passed to reshape function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idvar is the variable which need to be left unaltered, which is “countries”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timevar are the variables that needs to converted to wide format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v.names are the value variable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direction is, to which format the data needs to be transformed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513"/>
          <w:tab w:val="right" w:pos="9026"/>
        </w:tabs>
        <w:spacing w:before="0" w:after="0" w:line="360" w:lineRule="auto"/>
        <w:ind w:left="1440" w:right="0" w:hanging="360"/>
        <w:jc w:val="center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MELTING AND CASTING IN 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Exercises 17 :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Melt airquality data set and display as a long – format data ?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Melt airquality data and specify month and day to be “ID variables” ?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>Cast the molten airquality data set .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</w:rPr>
        <w:t xml:space="preserve">Use cast function appropriately and compute the average of Ozone, Solar.R , Wind and temperature per month ?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  <w:lang w:val="en-GB"/>
        </w:rPr>
        <w:t>CODE: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rtl w:val="0"/>
          <w:lang w:val="en-GB"/>
        </w:rPr>
        <w:br w:type="textWrapping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data(airquality)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airquality_means &lt;- aggregate(cbind(Ozone, Solar.R, Wind, Temp) ~ Month, data = airquality, mean)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&gt; airquality_means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Month    Ozone  Solar.R      Wind     Temp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1     5 24.12500 182.0417 11.504167 66.45833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2     6 29.44444 184.2222 12.177778 78.22222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3     7 59.11538 216.4231  8.523077 83.88462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4     8 60.00000 173.0870  8.860870 83.69565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558ED5" w:themeColor="text2" w:themeTint="99"/>
          <w:sz w:val="24"/>
          <w:szCs w:val="24"/>
          <w:u w:val="none"/>
          <w:shd w:val="clear" w:fill="auto"/>
          <w:vertAlign w:val="baseline"/>
          <w:rtl w:val="0"/>
          <w:lang w:val="en-GB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5     9 31.44828 168.2069 10.075862 76.89655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6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303030"/>
          <w:sz w:val="24"/>
          <w:szCs w:val="24"/>
          <w:u w:val="none"/>
          <w:shd w:val="clear" w:fill="auto"/>
          <w:vertAlign w:val="baseline"/>
          <w:lang w:val="en-GB"/>
        </w:rPr>
      </w:pPr>
    </w:p>
    <w:p>
      <w:pPr>
        <w:keepNext w:val="0"/>
        <w:keepLines w:val="0"/>
        <w:pageBreakBefore w:val="0"/>
        <w:widowControl/>
        <w:numPr>
          <w:ilvl w:val="2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2160" w:right="0" w:hanging="36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FILE MANUPULATION IN R</w:t>
      </w:r>
    </w:p>
    <w:p>
      <w:pPr>
        <w:spacing w:after="144"/>
        <w:ind w:left="48" w:right="48" w:firstLine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Exercise 18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4" w:line="259" w:lineRule="auto"/>
        <w:ind w:left="408" w:right="48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Consider the following data present. Create this file using windows notepad . Save the file as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input.csv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 using the save As All files(*.*) option in notepad.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2752725" cy="1495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360" w:line="240" w:lineRule="auto"/>
        <w:ind w:left="40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appropriate R commands to read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input.csv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file.</w:t>
      </w: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Analyze the CSV File and compute the following.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maximum salary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details of the person with max salary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all the people working in IT department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persons in IT department whose salary is greater than 600</w:t>
      </w:r>
    </w:p>
    <w:p>
      <w:pPr>
        <w:pStyle w:val="4"/>
        <w:numPr>
          <w:ilvl w:val="0"/>
          <w:numId w:val="17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people who joined on or after 2014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ilvl w:val="0"/>
          <w:numId w:val="16"/>
        </w:numPr>
        <w:spacing w:before="48" w:after="48"/>
        <w:ind w:left="0" w:right="48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rtl w:val="0"/>
        </w:rPr>
        <w:t>Get the people who joined on or after 2014 and write the output onto a file called output.csv</w:t>
      </w:r>
    </w:p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)"/>
      <w:lvlJc w:val="left"/>
      <w:pPr>
        <w:ind w:left="316" w:hanging="31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08" w:hanging="360"/>
      </w:p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)"/>
      <w:lvlJc w:val="left"/>
      <w:pPr>
        <w:ind w:left="317" w:hanging="317"/>
      </w:pPr>
      <w:rPr>
        <w:rFonts w:ascii="Times New Roman" w:hAnsi="Times New Roman" w:eastAsia="Times New Roman" w:cs="Times New Roman"/>
        <w:b w:val="0"/>
        <w:i w:val="0"/>
        <w:strike w:val="0"/>
        <w:color w:val="333333"/>
        <w:sz w:val="24"/>
        <w:szCs w:val="24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376" w:hanging="37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316" w:hanging="316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Arial" w:hAnsi="Arial" w:eastAsia="Arial" w:cs="Arial"/>
        <w:b w:val="0"/>
        <w:i w:val="0"/>
        <w:strike w:val="0"/>
        <w:color w:val="333333"/>
        <w:sz w:val="27"/>
        <w:szCs w:val="27"/>
        <w:u w:val="none"/>
        <w:shd w:val="clear" w:fill="auto"/>
        <w:vertAlign w:val="baseline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D658D"/>
    <w:multiLevelType w:val="singleLevel"/>
    <w:tmpl w:val="360D6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7"/>
      <w:numFmt w:val="decimal"/>
      <w:lvlText w:val="%2."/>
      <w:lvlJc w:val="left"/>
      <w:pPr>
        <w:ind w:left="1440" w:hanging="360"/>
      </w:pPr>
      <w:rPr>
        <w:b/>
      </w:rPr>
    </w:lvl>
    <w:lvl w:ilvl="2" w:tentative="0">
      <w:start w:val="8"/>
      <w:numFmt w:val="decimal"/>
      <w:lvlText w:val="%3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278" w:hanging="278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 w:hanging="10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 w:hanging="18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 w:hanging="25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 w:hanging="324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 w:hanging="396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 w:hanging="468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 w:hanging="540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 w:hanging="6120"/>
      </w:pPr>
      <w:rPr>
        <w:rFonts w:ascii="Courier New" w:hAnsi="Courier New" w:eastAsia="Courier New" w:cs="Courier New"/>
        <w:b w:val="0"/>
        <w:i w:val="0"/>
        <w:strike w:val="0"/>
        <w:color w:val="333333"/>
        <w:sz w:val="23"/>
        <w:szCs w:val="23"/>
        <w:u w:val="none"/>
        <w:shd w:val="clear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7"/>
  </w:num>
  <w:num w:numId="11">
    <w:abstractNumId w:val="0"/>
  </w:num>
  <w:num w:numId="12">
    <w:abstractNumId w:val="11"/>
  </w:num>
  <w:num w:numId="13">
    <w:abstractNumId w:val="15"/>
  </w:num>
  <w:num w:numId="14">
    <w:abstractNumId w:val="3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320465"/>
    <w:rsid w:val="1C002D70"/>
    <w:rsid w:val="64345C39"/>
    <w:rsid w:val="6C721C66"/>
    <w:rsid w:val="7D965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F3863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40" w:after="0" w:line="256" w:lineRule="auto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2023-04-30T14:05:00Z</dcterms:created>
  <dc:creator>itsme</dc:creator>
  <cp:lastModifiedBy>itsme</cp:lastModifiedBy>
  <dcterms:modified xsi:type="dcterms:W3CDTF">2023-05-06T17:23:20Z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79CAC0F591C14C68822F3918DC3EB7AE</vt:lpwstr>
  </property>
</Properties>
</file>